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67AF" w14:textId="1F81C5F1" w:rsidR="007F1D8D" w:rsidRPr="00DE660A" w:rsidRDefault="0029663C" w:rsidP="002D7E0B">
      <w:pPr>
        <w:pStyle w:val="DLRGAbsenderimEmpfngerfeld"/>
        <w:framePr w:w="4536" w:h="1985" w:hRule="exact" w:hSpace="0" w:wrap="notBeside" w:anchorLock="0"/>
        <w:rPr>
          <w:color w:val="333333"/>
        </w:rPr>
      </w:pPr>
      <w:r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DLRG</w:t>
      </w:r>
      <w:r w:rsidR="00027104"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e.V. </w:t>
      </w:r>
      <w:r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</w:t>
      </w:r>
      <w:proofErr w:type="gramStart"/>
      <w:r w:rsidR="006346A6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|</w:t>
      </w:r>
      <w:r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 </w:t>
      </w:r>
      <w:bookmarkStart w:id="0" w:name="OLE_LINK1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{</w:t>
      </w:r>
      <w:proofErr w:type="gramEnd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{ </w:t>
      </w:r>
      <w:bookmarkStart w:id="1" w:name="OLE_LINK2"/>
      <w:proofErr w:type="spellStart"/>
      <w:r w:rsidR="00AA283E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o</w:t>
      </w:r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rganisation</w:t>
      </w:r>
      <w:proofErr w:type="spellEnd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</w:t>
      </w:r>
      <w:bookmarkEnd w:id="1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}}</w:t>
      </w:r>
      <w:r w:rsidR="007F1D8D"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 </w:t>
      </w:r>
      <w:bookmarkEnd w:id="0"/>
      <w:r w:rsidR="006346A6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|</w:t>
      </w:r>
      <w:r w:rsidR="007F1D8D"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 </w:t>
      </w:r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{{ </w:t>
      </w:r>
      <w:proofErr w:type="spellStart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o_st</w:t>
      </w:r>
      <w:r w:rsidR="00A4336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r</w:t>
      </w:r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asse</w:t>
      </w:r>
      <w:proofErr w:type="spellEnd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}}</w:t>
      </w:r>
      <w:r w:rsidR="007F1D8D"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 </w:t>
      </w:r>
      <w:r w:rsidR="006346A6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|</w:t>
      </w:r>
      <w:r w:rsidR="007F1D8D" w:rsidRPr="00DE660A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 </w:t>
      </w:r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{{ </w:t>
      </w:r>
      <w:proofErr w:type="spellStart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>o_plz_ort</w:t>
      </w:r>
      <w:proofErr w:type="spellEnd"/>
      <w:r w:rsidR="00232260">
        <w:rPr>
          <w:color w:val="333333"/>
          <w14:textFill>
            <w14:solidFill>
              <w14:srgbClr w14:val="333333">
                <w14:alpha w14:val="20000"/>
              </w14:srgbClr>
            </w14:solidFill>
          </w14:textFill>
        </w:rPr>
        <w:t xml:space="preserve"> }}</w:t>
      </w:r>
    </w:p>
    <w:p w14:paraId="27EC658A" w14:textId="77777777" w:rsidR="00225172" w:rsidRDefault="00225172" w:rsidP="002D7E0B">
      <w:pPr>
        <w:pStyle w:val="DLRGAbsenderimEmpfngerfeld"/>
        <w:framePr w:w="4536" w:h="1985" w:hRule="exact" w:hSpace="0" w:wrap="notBeside" w:anchorLock="0"/>
        <w:spacing w:line="240" w:lineRule="auto"/>
      </w:pPr>
    </w:p>
    <w:p w14:paraId="3300251E" w14:textId="77777777" w:rsidR="00B64F58" w:rsidRPr="00645748" w:rsidRDefault="004208BB" w:rsidP="002D7E0B">
      <w:pPr>
        <w:pStyle w:val="DLRGAbsenderimEmpfngerfeld"/>
        <w:framePr w:w="4536" w:h="1985" w:hRule="exact" w:hSpace="0" w:wrap="notBeside" w:anchorLock="0"/>
        <w:spacing w:line="240" w:lineRule="auto"/>
        <w:rPr>
          <w:sz w:val="22"/>
          <w:szCs w:val="22"/>
        </w:rPr>
      </w:pPr>
      <w:r w:rsidRPr="00645748">
        <w:rPr>
          <w:sz w:val="22"/>
          <w:szCs w:val="22"/>
        </w:rPr>
        <w:t>Empfänger/Institution</w:t>
      </w:r>
    </w:p>
    <w:p w14:paraId="279CBC67" w14:textId="77777777" w:rsidR="004208BB" w:rsidRPr="00645748" w:rsidRDefault="004208BB" w:rsidP="002D7E0B">
      <w:pPr>
        <w:pStyle w:val="DLRGAbsenderimEmpfngerfeld"/>
        <w:framePr w:w="4536" w:h="1985" w:hRule="exact" w:hSpace="0" w:wrap="notBeside" w:anchorLock="0"/>
        <w:spacing w:line="240" w:lineRule="auto"/>
        <w:rPr>
          <w:sz w:val="22"/>
          <w:szCs w:val="22"/>
        </w:rPr>
      </w:pPr>
      <w:r w:rsidRPr="00645748">
        <w:rPr>
          <w:sz w:val="22"/>
          <w:szCs w:val="22"/>
        </w:rPr>
        <w:t>Ansprechpartner</w:t>
      </w:r>
    </w:p>
    <w:p w14:paraId="42F4805A" w14:textId="77777777" w:rsidR="004208BB" w:rsidRPr="00645748" w:rsidRDefault="004208BB" w:rsidP="002D7E0B">
      <w:pPr>
        <w:pStyle w:val="DLRGAbsenderimEmpfngerfeld"/>
        <w:framePr w:w="4536" w:h="1985" w:hRule="exact" w:hSpace="0" w:wrap="notBeside" w:anchorLock="0"/>
        <w:spacing w:line="240" w:lineRule="auto"/>
        <w:rPr>
          <w:sz w:val="22"/>
          <w:szCs w:val="22"/>
        </w:rPr>
      </w:pPr>
      <w:r w:rsidRPr="00645748">
        <w:rPr>
          <w:sz w:val="22"/>
          <w:szCs w:val="22"/>
        </w:rPr>
        <w:t>Empfängeradresse</w:t>
      </w:r>
    </w:p>
    <w:p w14:paraId="38ECDABB" w14:textId="77777777" w:rsidR="004208BB" w:rsidRPr="00645748" w:rsidRDefault="004208BB" w:rsidP="002D7E0B">
      <w:pPr>
        <w:pStyle w:val="DLRGAbsenderimEmpfngerfeld"/>
        <w:framePr w:w="4536" w:h="1985" w:hRule="exact" w:hSpace="0" w:wrap="notBeside" w:anchorLock="0"/>
        <w:spacing w:line="240" w:lineRule="auto"/>
        <w:rPr>
          <w:sz w:val="22"/>
          <w:szCs w:val="22"/>
        </w:rPr>
      </w:pPr>
      <w:r w:rsidRPr="00645748">
        <w:rPr>
          <w:sz w:val="22"/>
          <w:szCs w:val="22"/>
        </w:rPr>
        <w:t>PLZ/Ortsname</w:t>
      </w:r>
    </w:p>
    <w:p w14:paraId="71901032" w14:textId="77777777" w:rsidR="007F1D8D" w:rsidRPr="005D643C" w:rsidRDefault="0065553B">
      <w:pPr>
        <w:rPr>
          <w:sz w:val="19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19F3FEF" wp14:editId="75647D1A">
            <wp:simplePos x="0" y="0"/>
            <wp:positionH relativeFrom="leftMargin">
              <wp:posOffset>5581498</wp:posOffset>
            </wp:positionH>
            <wp:positionV relativeFrom="topMargin">
              <wp:posOffset>431800</wp:posOffset>
            </wp:positionV>
            <wp:extent cx="1260000" cy="10188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GF\Desktop\Logo-BU-HKS44-4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0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A4D51" w14:textId="1BAB6A33" w:rsidR="007F1D8D" w:rsidRPr="005D643C" w:rsidRDefault="007F1D8D" w:rsidP="00AA283E">
      <w:pPr>
        <w:tabs>
          <w:tab w:val="left" w:pos="2888"/>
        </w:tabs>
        <w:rPr>
          <w:sz w:val="19"/>
        </w:rPr>
      </w:pPr>
    </w:p>
    <w:p w14:paraId="7204FFB4" w14:textId="64BB3D34" w:rsidR="007F1D8D" w:rsidRPr="005D643C" w:rsidRDefault="007F1D8D">
      <w:pPr>
        <w:rPr>
          <w:sz w:val="19"/>
        </w:rPr>
      </w:pPr>
    </w:p>
    <w:p w14:paraId="44D29014" w14:textId="77777777" w:rsidR="007F1D8D" w:rsidRPr="005D643C" w:rsidRDefault="007F1D8D">
      <w:pPr>
        <w:rPr>
          <w:sz w:val="19"/>
        </w:rPr>
      </w:pPr>
    </w:p>
    <w:p w14:paraId="5CEE3A7D" w14:textId="77777777" w:rsidR="007F1D8D" w:rsidRPr="005D643C" w:rsidRDefault="007F1D8D">
      <w:pPr>
        <w:pStyle w:val="DLRGBetreffzeile"/>
        <w:rPr>
          <w:szCs w:val="24"/>
        </w:rPr>
      </w:pPr>
    </w:p>
    <w:p w14:paraId="3A46A47A" w14:textId="76137D4F" w:rsidR="007F1D8D" w:rsidRPr="005D643C" w:rsidRDefault="002D7E0B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204103" wp14:editId="597C400D">
                <wp:simplePos x="0" y="0"/>
                <wp:positionH relativeFrom="leftMargin">
                  <wp:posOffset>5581015</wp:posOffset>
                </wp:positionH>
                <wp:positionV relativeFrom="topMargin">
                  <wp:posOffset>1800225</wp:posOffset>
                </wp:positionV>
                <wp:extent cx="1260000" cy="1573200"/>
                <wp:effectExtent l="0" t="0" r="16510" b="2730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000" cy="15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BDED" w14:textId="3086EACB" w:rsidR="001D26C3" w:rsidRDefault="00232260" w:rsidP="008E125F">
                            <w:pPr>
                              <w:spacing w:line="200" w:lineRule="exact"/>
                              <w:rPr>
                                <w:b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232260">
                              <w:rPr>
                                <w:b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proofErr w:type="spellStart"/>
                            <w:r w:rsidRPr="00232260">
                              <w:rPr>
                                <w:b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organisation</w:t>
                            </w:r>
                            <w:proofErr w:type="spellEnd"/>
                            <w:proofErr w:type="gramEnd"/>
                            <w:r w:rsidRPr="00232260">
                              <w:rPr>
                                <w:b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}}</w:t>
                            </w:r>
                          </w:p>
                          <w:p w14:paraId="2CA18704" w14:textId="73D0F4F3" w:rsidR="00232260" w:rsidRDefault="00232260" w:rsidP="008E125F">
                            <w:pPr>
                              <w:spacing w:line="200" w:lineRule="exact"/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_funktion</w:t>
                            </w:r>
                            <w:proofErr w:type="spell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}}</w:t>
                            </w:r>
                          </w:p>
                          <w:p w14:paraId="5CB3CA48" w14:textId="72107365" w:rsidR="00232260" w:rsidRDefault="00232260" w:rsidP="008E125F">
                            <w:pPr>
                              <w:spacing w:line="200" w:lineRule="exact"/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_vorname</w:t>
                            </w:r>
                            <w:proofErr w:type="spell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}} {{ </w:t>
                            </w:r>
                            <w:proofErr w:type="spell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p_nachname</w:t>
                            </w:r>
                            <w:proofErr w:type="spell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}}</w:t>
                            </w:r>
                          </w:p>
                          <w:p w14:paraId="195CB8C1" w14:textId="036FB945" w:rsidR="004074B2" w:rsidRPr="00232260" w:rsidRDefault="004074B2" w:rsidP="008E125F">
                            <w:pPr>
                              <w:spacing w:line="200" w:lineRule="exact"/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{{r </w:t>
                            </w:r>
                            <w:proofErr w:type="spell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p_</w:t>
                            </w:r>
                            <w:proofErr w:type="gramStart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bCs/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07AD24C4" w14:textId="77777777" w:rsidR="00BB1F34" w:rsidRPr="008E125F" w:rsidRDefault="00BB1F34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8E125F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Geschäftsstelle</w:t>
                            </w:r>
                          </w:p>
                          <w:p w14:paraId="18681A65" w14:textId="61C50B16" w:rsidR="000C3974" w:rsidRPr="008E125F" w:rsidRDefault="00232260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_strasse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}}</w:t>
                            </w:r>
                          </w:p>
                          <w:p w14:paraId="6CC94817" w14:textId="10FBF3CB" w:rsidR="00ED5D44" w:rsidRDefault="00232260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_plz_ort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}}</w:t>
                            </w:r>
                          </w:p>
                          <w:p w14:paraId="00DF8B6D" w14:textId="29B6E7CC" w:rsidR="001D26C3" w:rsidRPr="00A4336A" w:rsidRDefault="001D26C3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Tel</w:t>
                            </w:r>
                            <w:r w:rsidR="005544F3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.</w:t>
                            </w:r>
                            <w:r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bookmarkStart w:id="2" w:name="OLE_LINK4"/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o_</w:t>
                            </w:r>
                            <w:bookmarkStart w:id="3" w:name="OLE_LINK3"/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telefon </w:t>
                            </w:r>
                            <w:bookmarkEnd w:id="2"/>
                            <w:bookmarkEnd w:id="3"/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1AF48BD3" w14:textId="576EDB1C" w:rsidR="001D26C3" w:rsidRPr="00A4336A" w:rsidRDefault="005544F3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Fax</w:t>
                            </w:r>
                            <w:r w:rsidR="001D26C3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{{ </w:t>
                            </w:r>
                            <w:bookmarkStart w:id="4" w:name="OLE_LINK6"/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o_fax </w:t>
                            </w:r>
                            <w:bookmarkEnd w:id="4"/>
                            <w:r w:rsidR="00232260" w:rsidRPr="00A4336A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32A4CC1C" w14:textId="0D304752" w:rsidR="001D26C3" w:rsidRPr="006D3532" w:rsidRDefault="001D26C3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E-Mail: </w:t>
                            </w:r>
                            <w:r w:rsidR="00232260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r w:rsidR="006D3532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="00232260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32260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o_</w:t>
                            </w:r>
                            <w:proofErr w:type="gramStart"/>
                            <w:r w:rsidR="00232260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email</w:t>
                            </w:r>
                            <w:proofErr w:type="spellEnd"/>
                            <w:r w:rsidR="00232260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  <w:r w:rsidR="00232260" w:rsidRP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773724D3" w14:textId="102CBE87" w:rsidR="001F61CC" w:rsidRPr="00394638" w:rsidRDefault="001D26C3" w:rsidP="008E125F">
                            <w:pPr>
                              <w:spacing w:line="200" w:lineRule="exact"/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</w:pPr>
                            <w:r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Internet: </w:t>
                            </w:r>
                            <w:r w:rsidR="00232260"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{{</w:t>
                            </w:r>
                            <w:r w:rsidR="006D3532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r</w:t>
                            </w:r>
                            <w:r w:rsidR="00232260"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32260"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o_</w:t>
                            </w:r>
                            <w:proofErr w:type="gramStart"/>
                            <w:r w:rsidR="00232260"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webseite</w:t>
                            </w:r>
                            <w:proofErr w:type="spellEnd"/>
                            <w:r w:rsidR="00232260"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 xml:space="preserve"> }</w:t>
                            </w:r>
                            <w:proofErr w:type="gramEnd"/>
                            <w:r w:rsidR="00232260" w:rsidRPr="00394638">
                              <w:rPr>
                                <w:color w:val="808080" w:themeColor="background1" w:themeShade="8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410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9.45pt;margin-top:141.75pt;width:99.2pt;height:123.85pt;z-index:251659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" strokecolor="white">
                <v:textbox inset="0,0,0,0">
                  <w:txbxContent>
                    <w:p w14:paraId="7A32BDED" w14:textId="3086EACB" w:rsidR="001D26C3" w:rsidRDefault="00232260" w:rsidP="008E125F">
                      <w:pPr>
                        <w:spacing w:line="200" w:lineRule="exact"/>
                        <w:rPr>
                          <w:b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gramStart"/>
                      <w:r w:rsidRPr="00232260">
                        <w:rPr>
                          <w:b/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proofErr w:type="spellStart"/>
                      <w:r w:rsidRPr="00232260">
                        <w:rPr>
                          <w:b/>
                          <w:color w:val="808080" w:themeColor="background1" w:themeShade="80"/>
                          <w:sz w:val="12"/>
                          <w:szCs w:val="12"/>
                        </w:rPr>
                        <w:t>organisation</w:t>
                      </w:r>
                      <w:proofErr w:type="spellEnd"/>
                      <w:proofErr w:type="gramEnd"/>
                      <w:r w:rsidRPr="00232260">
                        <w:rPr>
                          <w:b/>
                          <w:color w:val="808080" w:themeColor="background1" w:themeShade="80"/>
                          <w:sz w:val="12"/>
                          <w:szCs w:val="12"/>
                        </w:rPr>
                        <w:t xml:space="preserve"> }}</w:t>
                      </w:r>
                    </w:p>
                    <w:p w14:paraId="2CA18704" w14:textId="73D0F4F3" w:rsidR="00232260" w:rsidRDefault="00232260" w:rsidP="008E125F">
                      <w:pPr>
                        <w:spacing w:line="200" w:lineRule="exact"/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proofErr w:type="spell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p</w:t>
                      </w:r>
                      <w:proofErr w:type="gram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_funktion</w:t>
                      </w:r>
                      <w:proofErr w:type="spell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 }}</w:t>
                      </w:r>
                    </w:p>
                    <w:p w14:paraId="5CB3CA48" w14:textId="72107365" w:rsidR="00232260" w:rsidRDefault="00232260" w:rsidP="008E125F">
                      <w:pPr>
                        <w:spacing w:line="200" w:lineRule="exact"/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proofErr w:type="spell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p</w:t>
                      </w:r>
                      <w:proofErr w:type="gram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_vorname</w:t>
                      </w:r>
                      <w:proofErr w:type="spell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 }} {{ </w:t>
                      </w:r>
                      <w:proofErr w:type="spell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p_nachname</w:t>
                      </w:r>
                      <w:proofErr w:type="spell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 }}</w:t>
                      </w:r>
                    </w:p>
                    <w:p w14:paraId="195CB8C1" w14:textId="036FB945" w:rsidR="004074B2" w:rsidRPr="00232260" w:rsidRDefault="004074B2" w:rsidP="008E125F">
                      <w:pPr>
                        <w:spacing w:line="200" w:lineRule="exact"/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{{r </w:t>
                      </w:r>
                      <w:proofErr w:type="spell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p_</w:t>
                      </w:r>
                      <w:proofErr w:type="gramStart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email</w:t>
                      </w:r>
                      <w:proofErr w:type="spell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 xml:space="preserve"> }</w:t>
                      </w:r>
                      <w:proofErr w:type="gramEnd"/>
                      <w:r>
                        <w:rPr>
                          <w:bCs/>
                          <w:color w:val="808080" w:themeColor="background1" w:themeShade="80"/>
                          <w:sz w:val="12"/>
                          <w:szCs w:val="12"/>
                        </w:rPr>
                        <w:t>}</w:t>
                      </w:r>
                    </w:p>
                    <w:p w14:paraId="07AD24C4" w14:textId="77777777" w:rsidR="00BB1F34" w:rsidRPr="008E125F" w:rsidRDefault="00BB1F34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8E125F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Geschäftsstelle</w:t>
                      </w:r>
                    </w:p>
                    <w:p w14:paraId="18681A65" w14:textId="61C50B16" w:rsidR="000C3974" w:rsidRPr="008E125F" w:rsidRDefault="00232260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_strasse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}}</w:t>
                      </w:r>
                    </w:p>
                    <w:p w14:paraId="6CC94817" w14:textId="10FBF3CB" w:rsidR="00ED5D44" w:rsidRDefault="00232260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proofErr w:type="spellStart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</w:t>
                      </w:r>
                      <w:proofErr w:type="gramEnd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_plz_ort</w:t>
                      </w:r>
                      <w:proofErr w:type="spellEnd"/>
                      <w:r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}}</w:t>
                      </w:r>
                    </w:p>
                    <w:p w14:paraId="00DF8B6D" w14:textId="29B6E7CC" w:rsidR="001D26C3" w:rsidRPr="00A4336A" w:rsidRDefault="001D26C3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Tel</w:t>
                      </w:r>
                      <w:r w:rsidR="005544F3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.</w:t>
                      </w:r>
                      <w:r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: </w:t>
                      </w:r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bookmarkStart w:id="5" w:name="OLE_LINK4"/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o_</w:t>
                      </w:r>
                      <w:bookmarkStart w:id="6" w:name="OLE_LINK3"/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telefon </w:t>
                      </w:r>
                      <w:bookmarkEnd w:id="5"/>
                      <w:bookmarkEnd w:id="6"/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}}</w:t>
                      </w:r>
                    </w:p>
                    <w:p w14:paraId="1AF48BD3" w14:textId="576EDB1C" w:rsidR="001D26C3" w:rsidRPr="00A4336A" w:rsidRDefault="005544F3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Fax</w:t>
                      </w:r>
                      <w:r w:rsidR="001D26C3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: </w:t>
                      </w:r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{{ </w:t>
                      </w:r>
                      <w:bookmarkStart w:id="7" w:name="OLE_LINK6"/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o_fax </w:t>
                      </w:r>
                      <w:bookmarkEnd w:id="7"/>
                      <w:r w:rsidR="00232260" w:rsidRPr="00A4336A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}}</w:t>
                      </w:r>
                    </w:p>
                    <w:p w14:paraId="32A4CC1C" w14:textId="0D304752" w:rsidR="001D26C3" w:rsidRPr="006D3532" w:rsidRDefault="001D26C3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</w:pPr>
                      <w:r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E-Mail: </w:t>
                      </w:r>
                      <w:r w:rsidR="00232260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{{</w:t>
                      </w:r>
                      <w:r w:rsidR="006D3532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r</w:t>
                      </w:r>
                      <w:r w:rsidR="00232260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232260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o_</w:t>
                      </w:r>
                      <w:proofErr w:type="gramStart"/>
                      <w:r w:rsidR="00232260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email</w:t>
                      </w:r>
                      <w:proofErr w:type="spellEnd"/>
                      <w:r w:rsidR="00232260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 xml:space="preserve"> }</w:t>
                      </w:r>
                      <w:proofErr w:type="gramEnd"/>
                      <w:r w:rsidR="00232260" w:rsidRPr="006D3532">
                        <w:rPr>
                          <w:color w:val="808080" w:themeColor="background1" w:themeShade="80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773724D3" w14:textId="102CBE87" w:rsidR="001F61CC" w:rsidRPr="00394638" w:rsidRDefault="001D26C3" w:rsidP="008E125F">
                      <w:pPr>
                        <w:spacing w:line="200" w:lineRule="exact"/>
                        <w:rPr>
                          <w:color w:val="808080" w:themeColor="background1" w:themeShade="80"/>
                          <w:sz w:val="12"/>
                          <w:szCs w:val="12"/>
                        </w:rPr>
                      </w:pPr>
                      <w:r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Internet: </w:t>
                      </w:r>
                      <w:r w:rsidR="00232260"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{{</w:t>
                      </w:r>
                      <w:r w:rsidR="006D3532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r</w:t>
                      </w:r>
                      <w:r w:rsidR="00232260"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32260"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o_</w:t>
                      </w:r>
                      <w:proofErr w:type="gramStart"/>
                      <w:r w:rsidR="00232260"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webseite</w:t>
                      </w:r>
                      <w:proofErr w:type="spellEnd"/>
                      <w:r w:rsidR="00232260"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 xml:space="preserve"> }</w:t>
                      </w:r>
                      <w:proofErr w:type="gramEnd"/>
                      <w:r w:rsidR="00232260" w:rsidRPr="00394638">
                        <w:rPr>
                          <w:color w:val="808080" w:themeColor="background1" w:themeShade="80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320B8B5" w14:textId="77777777" w:rsidR="007F1D8D" w:rsidRPr="005D643C" w:rsidRDefault="008E125F">
      <w:pPr>
        <w:rPr>
          <w:sz w:val="20"/>
        </w:rPr>
      </w:pPr>
      <w:r w:rsidRPr="008E125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21072FC" wp14:editId="1C17D9D5">
                <wp:simplePos x="0" y="0"/>
                <wp:positionH relativeFrom="column">
                  <wp:align>right</wp:align>
                </wp:positionH>
                <wp:positionV relativeFrom="topMargin">
                  <wp:posOffset>3600450</wp:posOffset>
                </wp:positionV>
                <wp:extent cx="1573200" cy="1404620"/>
                <wp:effectExtent l="0" t="0" r="825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99EA" w14:textId="0009D42D" w:rsidR="008E125F" w:rsidRDefault="008E125F">
                            <w:r w:rsidRPr="0064574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45748">
                              <w:rPr>
                                <w:sz w:val="22"/>
                                <w:szCs w:val="22"/>
                              </w:rPr>
                              <w:instrText xml:space="preserve"> DATE  \@ "dddd, d. MMMM yyyy"  \* MERGEFORMAT </w:instrText>
                            </w:r>
                            <w:r w:rsidRPr="0064574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E552C">
                              <w:rPr>
                                <w:noProof/>
                                <w:sz w:val="22"/>
                                <w:szCs w:val="22"/>
                              </w:rPr>
                              <w:t>Samstag, 6. Mai 2023</w:t>
                            </w:r>
                            <w:r w:rsidRPr="0064574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1072F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2.65pt;margin-top:283.5pt;width:123.85pt;height:110.6pt;z-index:251668992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" stroked="f">
                <v:textbox style="mso-fit-shape-to-text:t" inset="0,0,0,0">
                  <w:txbxContent>
                    <w:p w14:paraId="433999EA" w14:textId="0009D42D" w:rsidR="008E125F" w:rsidRDefault="008E125F">
                      <w:r w:rsidRPr="0064574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645748">
                        <w:rPr>
                          <w:sz w:val="22"/>
                          <w:szCs w:val="22"/>
                        </w:rPr>
                        <w:instrText xml:space="preserve"> DATE  \@ "dddd, d. MMMM yyyy"  \* MERGEFORMAT </w:instrText>
                      </w:r>
                      <w:r w:rsidRPr="00645748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7E552C">
                        <w:rPr>
                          <w:noProof/>
                          <w:sz w:val="22"/>
                          <w:szCs w:val="22"/>
                        </w:rPr>
                        <w:t>Samstag, 6. Mai 2023</w:t>
                      </w:r>
                      <w:r w:rsidRPr="00645748">
                        <w:rPr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595AD02B" w14:textId="77777777" w:rsidR="007F1D8D" w:rsidRPr="005D643C" w:rsidRDefault="007F1D8D">
      <w:pPr>
        <w:rPr>
          <w:sz w:val="20"/>
        </w:rPr>
      </w:pPr>
    </w:p>
    <w:p w14:paraId="0BF0E85A" w14:textId="77777777" w:rsidR="007F1D8D" w:rsidRPr="005D643C" w:rsidRDefault="007F1D8D">
      <w:pPr>
        <w:rPr>
          <w:sz w:val="20"/>
        </w:rPr>
      </w:pPr>
    </w:p>
    <w:p w14:paraId="340E794C" w14:textId="77777777" w:rsidR="00645748" w:rsidRDefault="00645748" w:rsidP="00FF2831">
      <w:pPr>
        <w:ind w:left="6804"/>
        <w:rPr>
          <w:sz w:val="20"/>
        </w:rPr>
      </w:pPr>
    </w:p>
    <w:p w14:paraId="2A501FB8" w14:textId="451A17EB" w:rsidR="007F1D8D" w:rsidRPr="00645748" w:rsidRDefault="00356F1D">
      <w:pPr>
        <w:pStyle w:val="DLRGBetreffzeile"/>
        <w:rPr>
          <w:b/>
          <w:sz w:val="22"/>
          <w:szCs w:val="22"/>
        </w:rPr>
      </w:pPr>
      <w:r w:rsidRPr="00645748">
        <w:rPr>
          <w:b/>
          <w:sz w:val="22"/>
          <w:szCs w:val="22"/>
        </w:rPr>
        <w:t>Betreff</w:t>
      </w:r>
    </w:p>
    <w:p w14:paraId="5EDD97C7" w14:textId="77777777" w:rsidR="007F1D8D" w:rsidRPr="00645748" w:rsidRDefault="007F1D8D">
      <w:pPr>
        <w:rPr>
          <w:sz w:val="22"/>
          <w:szCs w:val="22"/>
        </w:rPr>
      </w:pPr>
    </w:p>
    <w:p w14:paraId="7614A77F" w14:textId="77777777" w:rsidR="007F1D8D" w:rsidRPr="00645748" w:rsidRDefault="007F1D8D">
      <w:pPr>
        <w:rPr>
          <w:sz w:val="22"/>
          <w:szCs w:val="22"/>
        </w:rPr>
      </w:pPr>
    </w:p>
    <w:p w14:paraId="116ABD28" w14:textId="77777777" w:rsidR="00B6180A" w:rsidRPr="00645748" w:rsidRDefault="0090774D" w:rsidP="00625FA2">
      <w:pPr>
        <w:rPr>
          <w:sz w:val="22"/>
          <w:szCs w:val="22"/>
        </w:rPr>
      </w:pPr>
      <w:r w:rsidRPr="00645748">
        <w:rPr>
          <w:sz w:val="22"/>
          <w:szCs w:val="22"/>
        </w:rPr>
        <w:t>Sehr geehrte</w:t>
      </w:r>
      <w:r w:rsidR="00356F1D" w:rsidRPr="00645748">
        <w:rPr>
          <w:sz w:val="22"/>
          <w:szCs w:val="22"/>
        </w:rPr>
        <w:t xml:space="preserve"> Damen und Herren</w:t>
      </w:r>
      <w:r w:rsidRPr="00645748">
        <w:rPr>
          <w:sz w:val="22"/>
          <w:szCs w:val="22"/>
        </w:rPr>
        <w:t>,</w:t>
      </w:r>
    </w:p>
    <w:p w14:paraId="768637F8" w14:textId="77777777" w:rsidR="00DA44E1" w:rsidRPr="007E552C" w:rsidRDefault="00DA44E1" w:rsidP="00826A45">
      <w:pPr>
        <w:rPr>
          <w:sz w:val="22"/>
          <w:szCs w:val="22"/>
        </w:rPr>
      </w:pPr>
    </w:p>
    <w:p w14:paraId="1EB7035C" w14:textId="77777777" w:rsidR="00B03D69" w:rsidRPr="007E552C" w:rsidRDefault="00B03D69" w:rsidP="00826A45">
      <w:pPr>
        <w:rPr>
          <w:sz w:val="22"/>
          <w:szCs w:val="22"/>
        </w:rPr>
      </w:pPr>
    </w:p>
    <w:p w14:paraId="1A76B620" w14:textId="77777777" w:rsidR="00B64F58" w:rsidRPr="00645748" w:rsidRDefault="0066677E" w:rsidP="00826A45">
      <w:pPr>
        <w:rPr>
          <w:sz w:val="22"/>
          <w:szCs w:val="22"/>
        </w:rPr>
      </w:pPr>
      <w:r w:rsidRPr="00645748">
        <w:rPr>
          <w:sz w:val="22"/>
          <w:szCs w:val="22"/>
        </w:rPr>
        <w:t xml:space="preserve">Mit </w:t>
      </w:r>
      <w:r w:rsidR="00BB1F34">
        <w:rPr>
          <w:sz w:val="22"/>
          <w:szCs w:val="22"/>
        </w:rPr>
        <w:t>freundlichen Grüßen</w:t>
      </w:r>
    </w:p>
    <w:p w14:paraId="5735BAD9" w14:textId="77777777" w:rsidR="00B70DB3" w:rsidRPr="00645748" w:rsidRDefault="00B70DB3" w:rsidP="00826A45">
      <w:pPr>
        <w:rPr>
          <w:sz w:val="22"/>
          <w:szCs w:val="22"/>
        </w:rPr>
      </w:pPr>
    </w:p>
    <w:p w14:paraId="434DECC6" w14:textId="77777777" w:rsidR="00E11050" w:rsidRPr="00645748" w:rsidRDefault="00E11050" w:rsidP="00826A45">
      <w:pPr>
        <w:rPr>
          <w:sz w:val="22"/>
          <w:szCs w:val="22"/>
        </w:rPr>
      </w:pPr>
    </w:p>
    <w:p w14:paraId="1F814EE2" w14:textId="77777777" w:rsidR="00B70DB3" w:rsidRPr="00645748" w:rsidRDefault="00B70DB3" w:rsidP="00826A45">
      <w:pPr>
        <w:rPr>
          <w:sz w:val="22"/>
          <w:szCs w:val="22"/>
        </w:rPr>
      </w:pPr>
    </w:p>
    <w:p w14:paraId="3EBBFD9B" w14:textId="407EF7ED" w:rsidR="001D26C3" w:rsidRPr="00645748" w:rsidRDefault="00232260" w:rsidP="00826A45">
      <w:pPr>
        <w:rPr>
          <w:sz w:val="22"/>
          <w:szCs w:val="22"/>
        </w:rPr>
      </w:pPr>
      <w:r>
        <w:rPr>
          <w:noProof/>
          <w:sz w:val="22"/>
          <w:szCs w:val="22"/>
        </w:rPr>
        <w:t>{{ p_vorname }}</w:t>
      </w:r>
      <w:r w:rsidR="00356F1D" w:rsidRPr="00645748">
        <w:rPr>
          <w:noProof/>
          <w:sz w:val="22"/>
          <w:szCs w:val="22"/>
        </w:rPr>
        <w:t xml:space="preserve">, </w:t>
      </w:r>
      <w:r>
        <w:rPr>
          <w:noProof/>
          <w:sz w:val="22"/>
          <w:szCs w:val="22"/>
        </w:rPr>
        <w:t>{{ p_nachname }}</w:t>
      </w:r>
    </w:p>
    <w:p w14:paraId="7AE93F5A" w14:textId="61306404" w:rsidR="00A11978" w:rsidRPr="00A11978" w:rsidRDefault="00232260" w:rsidP="00826A45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{{ </w:t>
      </w:r>
      <w:proofErr w:type="spellStart"/>
      <w:r>
        <w:rPr>
          <w:sz w:val="22"/>
          <w:szCs w:val="22"/>
        </w:rPr>
        <w:t>p</w:t>
      </w:r>
      <w:proofErr w:type="gramEnd"/>
      <w:r>
        <w:rPr>
          <w:sz w:val="22"/>
          <w:szCs w:val="22"/>
        </w:rPr>
        <w:t>_funktion</w:t>
      </w:r>
      <w:proofErr w:type="spellEnd"/>
      <w:r>
        <w:rPr>
          <w:sz w:val="22"/>
          <w:szCs w:val="22"/>
        </w:rPr>
        <w:t xml:space="preserve"> }}</w:t>
      </w:r>
    </w:p>
    <w:sectPr w:rsidR="00A11978" w:rsidRPr="00A11978" w:rsidSect="009D241E">
      <w:footerReference w:type="default" r:id="rId12"/>
      <w:headerReference w:type="first" r:id="rId13"/>
      <w:footerReference w:type="first" r:id="rId14"/>
      <w:footnotePr>
        <w:pos w:val="beneathText"/>
        <w:numRestart w:val="eachPage"/>
      </w:footnotePr>
      <w:pgSz w:w="11906" w:h="16838" w:code="9"/>
      <w:pgMar w:top="1418" w:right="1133" w:bottom="1701" w:left="1418" w:header="720" w:footer="269" w:gutter="0"/>
      <w:paperSrc w:first="1" w:other="1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89D56" w14:textId="77777777" w:rsidR="002E5B14" w:rsidRDefault="002E5B14">
      <w:r>
        <w:separator/>
      </w:r>
    </w:p>
  </w:endnote>
  <w:endnote w:type="continuationSeparator" w:id="0">
    <w:p w14:paraId="05537354" w14:textId="77777777" w:rsidR="002E5B14" w:rsidRDefault="002E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LRG Univers 55 Roman">
    <w:altName w:val="Gautami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816F7" w14:textId="77777777" w:rsidR="007F1D8D" w:rsidRDefault="007F1D8D">
    <w:pPr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645748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564E" w14:textId="732E1E7C" w:rsidR="00671197" w:rsidRPr="0096152C" w:rsidRDefault="00113FCB" w:rsidP="00645748">
    <w:pPr>
      <w:tabs>
        <w:tab w:val="left" w:pos="2977"/>
        <w:tab w:val="center" w:pos="3686"/>
        <w:tab w:val="left" w:pos="6521"/>
        <w:tab w:val="right" w:pos="9356"/>
      </w:tabs>
      <w:spacing w:line="160" w:lineRule="exact"/>
      <w:ind w:right="-1"/>
      <w:rPr>
        <w:color w:val="333333"/>
        <w:sz w:val="10"/>
        <w:szCs w:val="10"/>
        <w14:textFill>
          <w14:solidFill>
            <w14:srgbClr w14:val="333333">
              <w14:alpha w14:val="20000"/>
            </w14:srgbClr>
          </w14:solidFill>
        </w14:textFill>
      </w:rPr>
    </w:pPr>
    <w:proofErr w:type="gramStart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o</w:t>
    </w:r>
    <w:proofErr w:type="gramEnd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_bank_1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_name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671197" w:rsidRPr="007B18F5">
      <w:rPr>
        <w:b/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Rechtsform:</w:t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eingetragener Verein (e.V.)</w:t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>Die Deutsche Lebens-Rettungs-Gesellschaft</w:t>
    </w:r>
  </w:p>
  <w:p w14:paraId="7DCC98AB" w14:textId="179EB79C" w:rsidR="00671197" w:rsidRPr="0096152C" w:rsidRDefault="00671197" w:rsidP="00645748">
    <w:pPr>
      <w:tabs>
        <w:tab w:val="left" w:pos="2977"/>
        <w:tab w:val="center" w:pos="3686"/>
        <w:tab w:val="left" w:pos="6521"/>
        <w:tab w:val="left" w:pos="6663"/>
        <w:tab w:val="right" w:pos="9356"/>
      </w:tabs>
      <w:spacing w:line="160" w:lineRule="exact"/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IBAN: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proofErr w:type="gram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o</w:t>
    </w:r>
    <w:proofErr w:type="gram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bank_1_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iban }}</w:t>
    </w: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Pr="007B18F5">
      <w:rPr>
        <w:b/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Amtsgericht:</w:t>
    </w: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o_amtsgericht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_ort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_nummer</w:t>
    </w:r>
    <w:proofErr w:type="spell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 xml:space="preserve">ist Spitzenverband im Deutschen Olympischen </w:t>
    </w:r>
  </w:p>
  <w:p w14:paraId="2D09CA03" w14:textId="508D94AE" w:rsidR="00671197" w:rsidRPr="0096152C" w:rsidRDefault="00671197" w:rsidP="00645748">
    <w:pPr>
      <w:tabs>
        <w:tab w:val="left" w:pos="2977"/>
        <w:tab w:val="center" w:pos="3686"/>
        <w:tab w:val="left" w:pos="6521"/>
        <w:tab w:val="left" w:pos="6663"/>
        <w:tab w:val="right" w:pos="9356"/>
      </w:tabs>
      <w:spacing w:line="160" w:lineRule="exact"/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BIC: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proofErr w:type="gram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o</w:t>
    </w:r>
    <w:proofErr w:type="gram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bank_1_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bic }}</w:t>
    </w: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Pr="007B18F5">
      <w:rPr>
        <w:b/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Vertretungsberechtigung gemäß § 26 BGB</w:t>
    </w:r>
    <w:r>
      <w:rPr>
        <w:b/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:</w:t>
    </w: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>Sportbund (DOSB), Mitglied im Deutschen</w:t>
    </w:r>
  </w:p>
  <w:p w14:paraId="6B97B286" w14:textId="3E070AC9" w:rsidR="00671197" w:rsidRPr="0096152C" w:rsidRDefault="00113FCB" w:rsidP="00645748">
    <w:pPr>
      <w:tabs>
        <w:tab w:val="left" w:pos="2977"/>
        <w:tab w:val="center" w:pos="3686"/>
        <w:tab w:val="left" w:pos="6521"/>
        <w:tab w:val="left" w:pos="6663"/>
        <w:tab w:val="right" w:pos="9356"/>
      </w:tabs>
      <w:spacing w:line="160" w:lineRule="exact"/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proofErr w:type="gramStart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o</w:t>
    </w:r>
    <w:proofErr w:type="gramEnd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_bank_2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_name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524427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1. Vors. 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o_vorsitz</w:t>
    </w:r>
    <w:proofErr w:type="spellEnd"/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="00671197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Paritätischen Wohlfahrtsverband</w:t>
    </w:r>
    <w:r w:rsidR="00671197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,</w:t>
    </w:r>
    <w:r w:rsidR="00671197"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im Deutschen</w:t>
    </w:r>
    <w:r w:rsidR="00671197" w:rsidRPr="0096152C">
      <w:rPr>
        <w:color w:val="333333"/>
        <w:sz w:val="10"/>
        <w:szCs w:val="10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</w:p>
  <w:p w14:paraId="35A8ABED" w14:textId="284D5AB2" w:rsidR="00671197" w:rsidRPr="00AE1E89" w:rsidRDefault="00671197" w:rsidP="00645748">
    <w:pPr>
      <w:tabs>
        <w:tab w:val="left" w:pos="2977"/>
        <w:tab w:val="center" w:pos="3686"/>
        <w:tab w:val="left" w:pos="6521"/>
        <w:tab w:val="left" w:pos="6663"/>
        <w:tab w:val="right" w:pos="9356"/>
      </w:tabs>
      <w:spacing w:line="160" w:lineRule="exact"/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AE1E89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IBAN: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proofErr w:type="gram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o</w:t>
    </w:r>
    <w:proofErr w:type="gram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bank_2_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iban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}}</w:t>
    </w:r>
    <w:bookmarkStart w:id="5" w:name="OLE_LINK8"/>
    <w:r w:rsidRPr="00AE1E89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bookmarkEnd w:id="5"/>
    <w:r w:rsidR="00524427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stellv. Vors. 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o_stv_vorsitz</w:t>
    </w:r>
    <w:proofErr w:type="spell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Pr="00AE1E89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  <w:t>Spendenrat, der International Life Saving</w:t>
    </w:r>
  </w:p>
  <w:p w14:paraId="3E01167F" w14:textId="3E248984" w:rsidR="007F1D8D" w:rsidRDefault="00671197" w:rsidP="005C5933">
    <w:pPr>
      <w:tabs>
        <w:tab w:val="left" w:pos="2977"/>
        <w:tab w:val="center" w:pos="3686"/>
        <w:tab w:val="left" w:pos="6521"/>
        <w:tab w:val="left" w:pos="6663"/>
        <w:tab w:val="right" w:pos="9356"/>
      </w:tabs>
      <w:spacing w:line="160" w:lineRule="exact"/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BIC: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</w:t>
    </w:r>
    <w:proofErr w:type="gram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{{ o</w:t>
    </w:r>
    <w:proofErr w:type="gram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_</w:t>
    </w:r>
    <w:r w:rsidR="001D7153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bank_2_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bic }}</w:t>
    </w:r>
    <w:r w:rsidR="00AA283E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r w:rsidR="00524427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Schatzmeister </w:t>
    </w:r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{{ </w:t>
    </w:r>
    <w:proofErr w:type="spellStart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o_schatzmeister</w:t>
    </w:r>
    <w:proofErr w:type="spellEnd"/>
    <w:r w:rsidR="00113FCB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}}</w:t>
    </w:r>
    <w:r w:rsidR="00AA283E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ab/>
    </w:r>
    <w:proofErr w:type="spellStart"/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Federation</w:t>
    </w:r>
    <w:proofErr w:type="spellEnd"/>
    <w:r w:rsidRPr="0096152C"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 xml:space="preserve"> (ILS) und der ILS-Europe</w:t>
    </w:r>
    <w:r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  <w:t>.</w:t>
    </w:r>
  </w:p>
  <w:p w14:paraId="7FE73E09" w14:textId="77777777" w:rsidR="000B0D8F" w:rsidRPr="00DE660A" w:rsidRDefault="000B0D8F" w:rsidP="005C5933">
    <w:pPr>
      <w:tabs>
        <w:tab w:val="left" w:pos="2977"/>
        <w:tab w:val="center" w:pos="3686"/>
        <w:tab w:val="left" w:pos="6521"/>
        <w:tab w:val="left" w:pos="6663"/>
        <w:tab w:val="right" w:pos="9356"/>
      </w:tabs>
      <w:spacing w:line="160" w:lineRule="exact"/>
      <w:rPr>
        <w:color w:val="333333"/>
        <w:sz w:val="12"/>
        <w:szCs w:val="12"/>
        <w14:textFill>
          <w14:solidFill>
            <w14:srgbClr w14:val="333333">
              <w14:alpha w14:val="20000"/>
            </w14:srgbClr>
          </w14:solidFill>
        </w14:textFill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B994" w14:textId="77777777" w:rsidR="002E5B14" w:rsidRDefault="002E5B14">
      <w:r>
        <w:separator/>
      </w:r>
    </w:p>
  </w:footnote>
  <w:footnote w:type="continuationSeparator" w:id="0">
    <w:p w14:paraId="50B9058F" w14:textId="77777777" w:rsidR="002E5B14" w:rsidRDefault="002E5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ECC2" w14:textId="77777777" w:rsidR="008E125F" w:rsidRDefault="008E125F">
    <w:pPr>
      <w:pStyle w:val="Kopfzeile"/>
    </w:pPr>
    <w:r w:rsidRPr="0064574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19EB0D" wp14:editId="3E5B2EB6">
              <wp:simplePos x="0" y="0"/>
              <wp:positionH relativeFrom="leftMargin">
                <wp:align>left</wp:align>
              </wp:positionH>
              <wp:positionV relativeFrom="topMargin">
                <wp:posOffset>7560945</wp:posOffset>
              </wp:positionV>
              <wp:extent cx="288000" cy="0"/>
              <wp:effectExtent l="0" t="0" r="17145" b="19050"/>
              <wp:wrapNone/>
              <wp:docPr id="2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8000" cy="0"/>
                      </a:xfrm>
                      <a:prstGeom prst="line">
                        <a:avLst/>
                      </a:prstGeom>
                      <a:ln>
                        <a:solidFill>
                          <a:srgbClr val="575756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A31D5"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absolute;mso-position-vertical-relative:top-margin-area;mso-width-percent:0;mso-height-percent:0;mso-width-relative:margin;mso-height-relative:margin" from="0,595.35pt" to="22.7pt,59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" strokecolor="#575756">
              <v:stroke dashstyle="1 1"/>
              <w10:wrap anchorx="margin" anchory="margin"/>
            </v:line>
          </w:pict>
        </mc:Fallback>
      </mc:AlternateContent>
    </w:r>
    <w:r w:rsidRPr="00645748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BBF8D" wp14:editId="02907059">
              <wp:simplePos x="0" y="0"/>
              <wp:positionH relativeFrom="leftMargin">
                <wp:align>left</wp:align>
              </wp:positionH>
              <wp:positionV relativeFrom="topMargin">
                <wp:posOffset>3780790</wp:posOffset>
              </wp:positionV>
              <wp:extent cx="288000" cy="0"/>
              <wp:effectExtent l="0" t="0" r="17145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8000" cy="0"/>
                      </a:xfrm>
                      <a:prstGeom prst="line">
                        <a:avLst/>
                      </a:prstGeom>
                      <a:ln>
                        <a:solidFill>
                          <a:srgbClr val="575756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62D7EC" id="Gerade Verbindung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left-margin-area;mso-position-vertical:absolute;mso-position-vertical-relative:top-margin-area;mso-width-percent:0;mso-height-percent:0;mso-width-relative:margin;mso-height-relative:margin" from="0,297.7pt" to="22.7pt,2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" strokecolor="#575756">
              <v:stroke dashstyle="1 1"/>
              <w10:wrap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hyphenationZone w:val="425"/>
  <w:drawingGridHorizontalSpacing w:val="78"/>
  <w:drawingGridVerticalSpacing w:val="10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60"/>
    <w:rsid w:val="00027104"/>
    <w:rsid w:val="00055CE0"/>
    <w:rsid w:val="00074320"/>
    <w:rsid w:val="00087414"/>
    <w:rsid w:val="0009043A"/>
    <w:rsid w:val="000930CC"/>
    <w:rsid w:val="000B0D8F"/>
    <w:rsid w:val="000B5E18"/>
    <w:rsid w:val="000C0058"/>
    <w:rsid w:val="000C3974"/>
    <w:rsid w:val="000C4A9F"/>
    <w:rsid w:val="000C75E9"/>
    <w:rsid w:val="000F4931"/>
    <w:rsid w:val="00105818"/>
    <w:rsid w:val="00113FCB"/>
    <w:rsid w:val="00143903"/>
    <w:rsid w:val="00156793"/>
    <w:rsid w:val="001743FE"/>
    <w:rsid w:val="00193BA4"/>
    <w:rsid w:val="001C569D"/>
    <w:rsid w:val="001D26C3"/>
    <w:rsid w:val="001D5864"/>
    <w:rsid w:val="001D7153"/>
    <w:rsid w:val="001E21B7"/>
    <w:rsid w:val="001E6B48"/>
    <w:rsid w:val="001F1436"/>
    <w:rsid w:val="001F61CC"/>
    <w:rsid w:val="00225172"/>
    <w:rsid w:val="00232260"/>
    <w:rsid w:val="00251A74"/>
    <w:rsid w:val="00265F85"/>
    <w:rsid w:val="00271E4D"/>
    <w:rsid w:val="0029663C"/>
    <w:rsid w:val="002D5318"/>
    <w:rsid w:val="002D7E0B"/>
    <w:rsid w:val="002E5B14"/>
    <w:rsid w:val="003014F6"/>
    <w:rsid w:val="00311460"/>
    <w:rsid w:val="003132CA"/>
    <w:rsid w:val="00325709"/>
    <w:rsid w:val="00327D90"/>
    <w:rsid w:val="003435B8"/>
    <w:rsid w:val="003528BA"/>
    <w:rsid w:val="00356F1D"/>
    <w:rsid w:val="00365FCD"/>
    <w:rsid w:val="00394638"/>
    <w:rsid w:val="003C473A"/>
    <w:rsid w:val="003E44B5"/>
    <w:rsid w:val="0040280F"/>
    <w:rsid w:val="004074B2"/>
    <w:rsid w:val="004208BB"/>
    <w:rsid w:val="0048363B"/>
    <w:rsid w:val="00492F20"/>
    <w:rsid w:val="00496A89"/>
    <w:rsid w:val="004A5BB1"/>
    <w:rsid w:val="004B33A3"/>
    <w:rsid w:val="004C4EE8"/>
    <w:rsid w:val="004D4CD7"/>
    <w:rsid w:val="004E01E7"/>
    <w:rsid w:val="004F0765"/>
    <w:rsid w:val="004F6DE1"/>
    <w:rsid w:val="005176F3"/>
    <w:rsid w:val="00523816"/>
    <w:rsid w:val="00524427"/>
    <w:rsid w:val="005544F3"/>
    <w:rsid w:val="00576998"/>
    <w:rsid w:val="00582C09"/>
    <w:rsid w:val="005C449B"/>
    <w:rsid w:val="005C5933"/>
    <w:rsid w:val="005D643C"/>
    <w:rsid w:val="005E2063"/>
    <w:rsid w:val="00625FA2"/>
    <w:rsid w:val="00632CBA"/>
    <w:rsid w:val="006346A6"/>
    <w:rsid w:val="00645748"/>
    <w:rsid w:val="00654575"/>
    <w:rsid w:val="00654E32"/>
    <w:rsid w:val="0065553B"/>
    <w:rsid w:val="0066677E"/>
    <w:rsid w:val="00671197"/>
    <w:rsid w:val="00694DF8"/>
    <w:rsid w:val="006A3A7B"/>
    <w:rsid w:val="006B7468"/>
    <w:rsid w:val="006D00A7"/>
    <w:rsid w:val="006D3532"/>
    <w:rsid w:val="006E032A"/>
    <w:rsid w:val="00704214"/>
    <w:rsid w:val="00705C1F"/>
    <w:rsid w:val="007065A3"/>
    <w:rsid w:val="0072356D"/>
    <w:rsid w:val="00725608"/>
    <w:rsid w:val="007358ED"/>
    <w:rsid w:val="007363D9"/>
    <w:rsid w:val="007452CC"/>
    <w:rsid w:val="00763421"/>
    <w:rsid w:val="00776D61"/>
    <w:rsid w:val="00777B3E"/>
    <w:rsid w:val="0078449A"/>
    <w:rsid w:val="007B4B65"/>
    <w:rsid w:val="007C1F12"/>
    <w:rsid w:val="007E552C"/>
    <w:rsid w:val="007F1D8D"/>
    <w:rsid w:val="00803B26"/>
    <w:rsid w:val="00817D5C"/>
    <w:rsid w:val="00826A45"/>
    <w:rsid w:val="00841295"/>
    <w:rsid w:val="00861AC4"/>
    <w:rsid w:val="00880DF3"/>
    <w:rsid w:val="008B1CFB"/>
    <w:rsid w:val="008B5615"/>
    <w:rsid w:val="008C0CC5"/>
    <w:rsid w:val="008D4CE7"/>
    <w:rsid w:val="008E125F"/>
    <w:rsid w:val="008F6466"/>
    <w:rsid w:val="00905AA7"/>
    <w:rsid w:val="0090774D"/>
    <w:rsid w:val="009150F6"/>
    <w:rsid w:val="00951E89"/>
    <w:rsid w:val="009A15DD"/>
    <w:rsid w:val="009A1E69"/>
    <w:rsid w:val="009B335F"/>
    <w:rsid w:val="009B6372"/>
    <w:rsid w:val="009D241E"/>
    <w:rsid w:val="009F059F"/>
    <w:rsid w:val="00A11978"/>
    <w:rsid w:val="00A4336A"/>
    <w:rsid w:val="00A43386"/>
    <w:rsid w:val="00A74EBE"/>
    <w:rsid w:val="00AA283E"/>
    <w:rsid w:val="00AD51CA"/>
    <w:rsid w:val="00AE2FC0"/>
    <w:rsid w:val="00AE7EEF"/>
    <w:rsid w:val="00B03D69"/>
    <w:rsid w:val="00B175F4"/>
    <w:rsid w:val="00B30C2A"/>
    <w:rsid w:val="00B6180A"/>
    <w:rsid w:val="00B64F58"/>
    <w:rsid w:val="00B70DB3"/>
    <w:rsid w:val="00B83F41"/>
    <w:rsid w:val="00B87434"/>
    <w:rsid w:val="00BA0380"/>
    <w:rsid w:val="00BB1F34"/>
    <w:rsid w:val="00BB45CE"/>
    <w:rsid w:val="00BC277C"/>
    <w:rsid w:val="00BC70B0"/>
    <w:rsid w:val="00BF6ABB"/>
    <w:rsid w:val="00C1742A"/>
    <w:rsid w:val="00C3344E"/>
    <w:rsid w:val="00C5507B"/>
    <w:rsid w:val="00C633EE"/>
    <w:rsid w:val="00C71BF4"/>
    <w:rsid w:val="00CA0677"/>
    <w:rsid w:val="00CA37F1"/>
    <w:rsid w:val="00CE2D0D"/>
    <w:rsid w:val="00D106A8"/>
    <w:rsid w:val="00D617B5"/>
    <w:rsid w:val="00D84D69"/>
    <w:rsid w:val="00DA44E1"/>
    <w:rsid w:val="00DC4B16"/>
    <w:rsid w:val="00DD4E85"/>
    <w:rsid w:val="00DE660A"/>
    <w:rsid w:val="00DE6DCB"/>
    <w:rsid w:val="00E11050"/>
    <w:rsid w:val="00E13EA4"/>
    <w:rsid w:val="00E81980"/>
    <w:rsid w:val="00ED5D44"/>
    <w:rsid w:val="00F351BC"/>
    <w:rsid w:val="00F8569F"/>
    <w:rsid w:val="00FD2C11"/>
    <w:rsid w:val="00FE5162"/>
    <w:rsid w:val="00FF0542"/>
    <w:rsid w:val="00FF27A0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5E5A8"/>
  <w15:docId w15:val="{0EF5B36A-9EAA-604C-BDBA-7424994A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13FCB"/>
    <w:pPr>
      <w:widowControl w:val="0"/>
      <w:suppressAutoHyphens/>
    </w:pPr>
    <w:rPr>
      <w:rFonts w:ascii="DLRG Univers 55 Roman" w:hAnsi="DLRG Univers 55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LRGAbsenderimEmpfngerfeld">
    <w:name w:val="DLRG_Absender im Empfängerfeld"/>
    <w:basedOn w:val="Standard"/>
    <w:pPr>
      <w:framePr w:w="4678" w:h="1871" w:hSpace="181" w:wrap="notBeside" w:vAnchor="page" w:hAnchor="page" w:x="1419" w:y="2836" w:anchorLock="1"/>
      <w:spacing w:line="200" w:lineRule="atLeast"/>
      <w:suppressOverlap/>
    </w:pPr>
    <w:rPr>
      <w:color w:val="000000"/>
      <w:spacing w:val="-4"/>
      <w:sz w:val="12"/>
    </w:rPr>
  </w:style>
  <w:style w:type="paragraph" w:customStyle="1" w:styleId="DLRGEmpfngeradresse">
    <w:name w:val="DLRG_Empfängeradresse"/>
    <w:pPr>
      <w:framePr w:w="4678" w:h="1871" w:hSpace="181" w:wrap="notBeside" w:vAnchor="page" w:hAnchor="page" w:x="1419" w:y="2836" w:anchorLock="1"/>
      <w:spacing w:before="120"/>
      <w:suppressOverlap/>
    </w:pPr>
    <w:rPr>
      <w:rFonts w:ascii="DLRG Univers 55 Roman" w:hAnsi="DLRG Univers 55 Roman"/>
      <w:sz w:val="19"/>
    </w:rPr>
  </w:style>
  <w:style w:type="paragraph" w:customStyle="1" w:styleId="DLRGBetreffzeile">
    <w:name w:val="DLRG_Betreffzeile"/>
    <w:rPr>
      <w:rFonts w:ascii="DLRG Univers 55 Roman" w:hAnsi="DLRG Univers 55 Roman"/>
      <w:sz w:val="19"/>
    </w:rPr>
  </w:style>
  <w:style w:type="paragraph" w:customStyle="1" w:styleId="DLRGAnrede">
    <w:name w:val="DLRG_Anrede"/>
    <w:pPr>
      <w:spacing w:line="480" w:lineRule="auto"/>
    </w:pPr>
    <w:rPr>
      <w:rFonts w:ascii="DLRG Univers 55 Roman" w:hAnsi="DLRG Univers 55 Roman"/>
      <w:sz w:val="19"/>
    </w:rPr>
  </w:style>
  <w:style w:type="paragraph" w:customStyle="1" w:styleId="DLRGAbsenderdaten">
    <w:name w:val="DLRG_Absenderdaten"/>
    <w:pPr>
      <w:framePr w:w="2642" w:h="13134" w:hSpace="181" w:wrap="around" w:vAnchor="page" w:hAnchor="page" w:x="8750" w:y="2858" w:anchorLock="1"/>
      <w:spacing w:line="317" w:lineRule="atLeast"/>
    </w:pPr>
    <w:rPr>
      <w:rFonts w:ascii="DLRG Univers 55 Roman" w:hAnsi="DLRG Univers 55 Roman"/>
      <w:iCs/>
      <w:sz w:val="14"/>
    </w:rPr>
  </w:style>
  <w:style w:type="paragraph" w:customStyle="1" w:styleId="DLRGFlietext">
    <w:name w:val="DLRG_Fließtext"/>
    <w:pPr>
      <w:spacing w:line="319" w:lineRule="auto"/>
    </w:pPr>
    <w:rPr>
      <w:rFonts w:ascii="DLRG Univers 55 Roman" w:hAnsi="DLRG Univers 55 Roman"/>
      <w:sz w:val="19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LRGFuzeile">
    <w:name w:val="DLRG_Fußzeile"/>
    <w:basedOn w:val="Standard"/>
    <w:rsid w:val="0048363B"/>
    <w:pPr>
      <w:tabs>
        <w:tab w:val="left" w:pos="1440"/>
        <w:tab w:val="right" w:pos="9070"/>
      </w:tabs>
      <w:spacing w:after="119"/>
      <w:ind w:right="1985"/>
      <w:jc w:val="right"/>
    </w:pPr>
    <w:rPr>
      <w:sz w:val="14"/>
    </w:rPr>
  </w:style>
  <w:style w:type="paragraph" w:styleId="Sprechblasentext">
    <w:name w:val="Balloon Text"/>
    <w:basedOn w:val="Standard"/>
    <w:link w:val="SprechblasentextZchn"/>
    <w:rsid w:val="002251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225172"/>
    <w:rPr>
      <w:rFonts w:ascii="Tahoma" w:hAnsi="Tahoma" w:cs="Tahoma"/>
      <w:sz w:val="16"/>
      <w:szCs w:val="16"/>
    </w:rPr>
  </w:style>
  <w:style w:type="character" w:styleId="Hyperlink">
    <w:name w:val="Hyperlink"/>
    <w:rsid w:val="001D26C3"/>
    <w:rPr>
      <w:color w:val="0000FF"/>
      <w:u w:val="single"/>
    </w:rPr>
  </w:style>
  <w:style w:type="paragraph" w:customStyle="1" w:styleId="bodytext">
    <w:name w:val="bodytext"/>
    <w:basedOn w:val="Standard"/>
    <w:rsid w:val="00826A45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ellenraster">
    <w:name w:val="Table Grid"/>
    <w:basedOn w:val="NormaleTabelle"/>
    <w:rsid w:val="0090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C174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/Downloads/Word-Vorlagen/Briefbogen%20202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cfc5080-60ac-4efa-af52-42de3f88d2e7">DLRG-127-285</_dlc_DocId>
    <_dlc_DocIdUrl xmlns="3cfc5080-60ac-4efa-af52-42de3f88d2e7">
      <Url>http://intranet/_layouts/DocIdRedir.aspx?ID=DLRG-127-285</Url>
      <Description>DLRG-127-285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12AEEAEDD02E41B74EA7CFAE30221F" ma:contentTypeVersion="0" ma:contentTypeDescription="Ein neues Dokument erstellen." ma:contentTypeScope="" ma:versionID="0f1eed1831fab7b1bf9da65fcd93d3a5">
  <xsd:schema xmlns:xsd="http://www.w3.org/2001/XMLSchema" xmlns:xs="http://www.w3.org/2001/XMLSchema" xmlns:p="http://schemas.microsoft.com/office/2006/metadata/properties" xmlns:ns2="3cfc5080-60ac-4efa-af52-42de3f88d2e7" targetNamespace="http://schemas.microsoft.com/office/2006/metadata/properties" ma:root="true" ma:fieldsID="64e570429eb07222932f6e472250dc28" ns2:_="">
    <xsd:import namespace="3cfc5080-60ac-4efa-af52-42de3f88d2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c5080-60ac-4efa-af52-42de3f88d2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839D-8C5A-4B31-A4C0-4FB090282952}">
  <ds:schemaRefs>
    <ds:schemaRef ds:uri="http://schemas.microsoft.com/office/2006/metadata/properties"/>
    <ds:schemaRef ds:uri="http://schemas.microsoft.com/office/infopath/2007/PartnerControls"/>
    <ds:schemaRef ds:uri="3cfc5080-60ac-4efa-af52-42de3f88d2e7"/>
  </ds:schemaRefs>
</ds:datastoreItem>
</file>

<file path=customXml/itemProps2.xml><?xml version="1.0" encoding="utf-8"?>
<ds:datastoreItem xmlns:ds="http://schemas.openxmlformats.org/officeDocument/2006/customXml" ds:itemID="{F4AFC29E-8417-4C2E-A0DC-008532619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fc5080-60ac-4efa-af52-42de3f88d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8008A-B746-4F28-A5C7-B3E045EBA60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ED9220E-879F-4A59-8603-BCE333CBF2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CEBCAB-6EB6-42F8-BCBD-5218D337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Briefbogen 2020.dotx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Landesverband  Name</vt:lpstr>
    </vt:vector>
  </TitlesOfParts>
  <Company>simcos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Landesverband  Name</dc:title>
  <dc:creator>Joel</dc:creator>
  <cp:lastModifiedBy>Joel</cp:lastModifiedBy>
  <cp:revision>15</cp:revision>
  <cp:lastPrinted>2023-05-06T09:50:00Z</cp:lastPrinted>
  <dcterms:created xsi:type="dcterms:W3CDTF">2023-05-05T17:28:00Z</dcterms:created>
  <dcterms:modified xsi:type="dcterms:W3CDTF">2023-05-06T10:04:00Z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0x010100CA12AEEAEDD02E41B74EA7CFAE30221F</vt:lpwstr>
  </property>
  <property fmtid="{D5CDD505-2E9C-101B-9397-08002B2CF9AE}" pid="3" name="_dlc_DocIdItemGuid">
    <vt:lpwstr>4f387bf0-03a5-49c1-9690-6ed1d37960fc</vt:lpwstr>
  </property>
</Properties>
</file>